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EFED1" w14:textId="4269586C" w:rsidR="00FB52E5" w:rsidRPr="00E42343" w:rsidRDefault="00E42343" w:rsidP="00E42343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43">
        <w:rPr>
          <w:rFonts w:ascii="Times New Roman" w:hAnsi="Times New Roman" w:cs="Times New Roman"/>
          <w:b/>
          <w:bCs/>
          <w:sz w:val="28"/>
          <w:szCs w:val="28"/>
        </w:rPr>
        <w:t>Scenario-Based Questions</w:t>
      </w:r>
    </w:p>
    <w:p w14:paraId="5632CC7D" w14:textId="2D3D0EB5" w:rsidR="00E42343" w:rsidRPr="00E42343" w:rsidRDefault="00E42343" w:rsidP="00E42343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343">
        <w:rPr>
          <w:rFonts w:ascii="Times New Roman" w:hAnsi="Times New Roman" w:cs="Times New Roman"/>
          <w:b/>
          <w:bCs/>
          <w:sz w:val="28"/>
          <w:szCs w:val="28"/>
        </w:rPr>
        <w:t>Solutions</w:t>
      </w:r>
    </w:p>
    <w:p w14:paraId="0266E9E1" w14:textId="41183833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heading=h.72cf9bls5o9m" w:colFirst="0" w:colLast="0"/>
      <w:bookmarkEnd w:id="0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Scenario: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Identifying Transaction Type</w:t>
      </w:r>
    </w:p>
    <w:p w14:paraId="4126FD42" w14:textId="6C9817AF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7EBE79A0" w14:textId="77777777" w:rsidR="00E42343" w:rsidRPr="00E42343" w:rsidRDefault="00E42343" w:rsidP="00E42343">
      <w:pPr>
        <w:spacing w:before="240" w:after="240" w:line="240" w:lineRule="auto"/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FCEA061" w14:textId="77777777" w:rsidR="00E42343" w:rsidRPr="00E42343" w:rsidRDefault="00E42343" w:rsidP="00E42343">
      <w:pPr>
        <w:numPr>
          <w:ilvl w:val="0"/>
          <w:numId w:val="1"/>
        </w:numPr>
        <w:spacing w:before="24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number.</w:t>
      </w:r>
    </w:p>
    <w:p w14:paraId="04EB53BA" w14:textId="77777777" w:rsidR="00E42343" w:rsidRPr="00E42343" w:rsidRDefault="00E42343" w:rsidP="00E42343">
      <w:pPr>
        <w:numPr>
          <w:ilvl w:val="0"/>
          <w:numId w:val="1"/>
        </w:num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number is greater than 0, print "Positive (Deposit)".</w:t>
      </w:r>
    </w:p>
    <w:p w14:paraId="52F7B9AC" w14:textId="77777777" w:rsidR="00E42343" w:rsidRPr="00E42343" w:rsidRDefault="00E42343" w:rsidP="00E42343">
      <w:pPr>
        <w:numPr>
          <w:ilvl w:val="0"/>
          <w:numId w:val="1"/>
        </w:num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Else if the number is less than 0, print "Negative (Withdrawal)".</w:t>
      </w:r>
    </w:p>
    <w:p w14:paraId="049AD0AF" w14:textId="77777777" w:rsidR="00E42343" w:rsidRPr="00E42343" w:rsidRDefault="00E42343" w:rsidP="00E42343">
      <w:pPr>
        <w:numPr>
          <w:ilvl w:val="0"/>
          <w:numId w:val="1"/>
        </w:numPr>
        <w:spacing w:after="24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Else, print "Zero (No Transaction)".</w:t>
      </w:r>
    </w:p>
    <w:p w14:paraId="55C3ACD2" w14:textId="562D1B63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heading=h.k62o8d3zqefh" w:colFirst="0" w:colLast="0"/>
      <w:bookmarkEnd w:id="1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Summing the Digits of a Number</w:t>
      </w:r>
    </w:p>
    <w:p w14:paraId="4EC9D1A6" w14:textId="7769C184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2F7CB395" w14:textId="77777777" w:rsidR="00E42343" w:rsidRPr="00E42343" w:rsidRDefault="00E42343" w:rsidP="00E42343">
      <w:pPr>
        <w:numPr>
          <w:ilvl w:val="0"/>
          <w:numId w:val="2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number.</w:t>
      </w:r>
    </w:p>
    <w:p w14:paraId="5E0232A5" w14:textId="77777777" w:rsidR="00E42343" w:rsidRPr="00E42343" w:rsidRDefault="00E42343" w:rsidP="00E42343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Convert the number into individual digits.</w:t>
      </w:r>
    </w:p>
    <w:p w14:paraId="155DC3C7" w14:textId="77777777" w:rsidR="00E42343" w:rsidRPr="00E42343" w:rsidRDefault="00E42343" w:rsidP="00E42343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Initialize a sum variable to 0.</w:t>
      </w:r>
    </w:p>
    <w:p w14:paraId="492C68FB" w14:textId="77777777" w:rsidR="00E42343" w:rsidRPr="00E42343" w:rsidRDefault="00E42343" w:rsidP="00E42343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For each digit in the number, add it to the sum variable.</w:t>
      </w:r>
    </w:p>
    <w:p w14:paraId="47C44E28" w14:textId="77777777" w:rsidR="00E42343" w:rsidRPr="00E42343" w:rsidRDefault="00E42343" w:rsidP="00E42343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Print the sum of the digits.</w:t>
      </w:r>
    </w:p>
    <w:p w14:paraId="387B0480" w14:textId="37E87FFB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heading=h.wjwjlvc2mdlq" w:colFirst="0" w:colLast="0"/>
      <w:bookmarkEnd w:id="2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Reversing a Transaction ID</w:t>
      </w:r>
    </w:p>
    <w:p w14:paraId="62686FAD" w14:textId="00F60A05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5B911D22" w14:textId="77777777" w:rsidR="00E42343" w:rsidRPr="00E42343" w:rsidRDefault="00E42343" w:rsidP="00E42343">
      <w:pPr>
        <w:numPr>
          <w:ilvl w:val="0"/>
          <w:numId w:val="3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number.</w:t>
      </w:r>
    </w:p>
    <w:p w14:paraId="691780A8" w14:textId="77777777" w:rsidR="00E42343" w:rsidRPr="00E42343" w:rsidRDefault="00E42343" w:rsidP="00E4234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Convert the number into a string.</w:t>
      </w:r>
    </w:p>
    <w:p w14:paraId="45AFAF08" w14:textId="77777777" w:rsidR="00E42343" w:rsidRPr="00E42343" w:rsidRDefault="00E42343" w:rsidP="00E4234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Reverse the string.</w:t>
      </w:r>
    </w:p>
    <w:p w14:paraId="7FDAA55C" w14:textId="77777777" w:rsidR="00E42343" w:rsidRPr="00E42343" w:rsidRDefault="00E42343" w:rsidP="00E42343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Convert it back to a number.</w:t>
      </w:r>
    </w:p>
    <w:p w14:paraId="0206CA5D" w14:textId="77777777" w:rsidR="00E42343" w:rsidRPr="00E42343" w:rsidRDefault="00E42343" w:rsidP="00E42343">
      <w:pPr>
        <w:numPr>
          <w:ilvl w:val="0"/>
          <w:numId w:val="3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Print the reversed number.</w:t>
      </w:r>
    </w:p>
    <w:p w14:paraId="380AF169" w14:textId="33C3C703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heading=h.1nt8495zae2t" w:colFirst="0" w:colLast="0"/>
      <w:bookmarkEnd w:id="3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Checking if a Number is Prime</w:t>
      </w:r>
    </w:p>
    <w:p w14:paraId="16DC2C34" w14:textId="5CB2E7A0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17987F50" w14:textId="77777777" w:rsidR="00E42343" w:rsidRPr="00E42343" w:rsidRDefault="00E42343" w:rsidP="00E42343">
      <w:pPr>
        <w:numPr>
          <w:ilvl w:val="0"/>
          <w:numId w:val="4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number.</w:t>
      </w:r>
    </w:p>
    <w:p w14:paraId="5058F149" w14:textId="77777777" w:rsidR="00E42343" w:rsidRPr="00E42343" w:rsidRDefault="00E42343" w:rsidP="00E42343">
      <w:pPr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number is less than 2, print "Not Prime".</w:t>
      </w:r>
    </w:p>
    <w:p w14:paraId="7F2D5375" w14:textId="77777777" w:rsidR="00E42343" w:rsidRPr="00E42343" w:rsidRDefault="00E42343" w:rsidP="00E42343">
      <w:pPr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Loop from 2 to the square root of the number:</w:t>
      </w:r>
    </w:p>
    <w:p w14:paraId="08E7BCD3" w14:textId="77777777" w:rsidR="00E42343" w:rsidRPr="00E42343" w:rsidRDefault="00E42343" w:rsidP="00E42343">
      <w:pPr>
        <w:numPr>
          <w:ilvl w:val="1"/>
          <w:numId w:val="4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number is divisible by any of these values, print "Not Prime" and exit.</w:t>
      </w:r>
    </w:p>
    <w:p w14:paraId="3D438DF2" w14:textId="77777777" w:rsidR="00E42343" w:rsidRPr="00E42343" w:rsidRDefault="00E42343" w:rsidP="00E42343">
      <w:pPr>
        <w:numPr>
          <w:ilvl w:val="0"/>
          <w:numId w:val="4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no divisors are found, print "Prime".</w:t>
      </w:r>
    </w:p>
    <w:p w14:paraId="6FDFB966" w14:textId="50E12C09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_heading=h.wwrkyso8woob" w:colFirst="0" w:colLast="0"/>
      <w:bookmarkEnd w:id="4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Finding the Factorial Using Recursion</w:t>
      </w:r>
    </w:p>
    <w:p w14:paraId="74D86E72" w14:textId="7544359B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2E11F6F0" w14:textId="77777777" w:rsidR="00E42343" w:rsidRPr="00E42343" w:rsidRDefault="00E42343" w:rsidP="00E42343">
      <w:pPr>
        <w:numPr>
          <w:ilvl w:val="0"/>
          <w:numId w:val="5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number.</w:t>
      </w:r>
    </w:p>
    <w:p w14:paraId="023B21D8" w14:textId="77777777" w:rsidR="00E42343" w:rsidRPr="00E42343" w:rsidRDefault="00E42343" w:rsidP="00E42343">
      <w:pPr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number is 0 or 1, return 1.</w:t>
      </w:r>
    </w:p>
    <w:p w14:paraId="318E07FA" w14:textId="77777777" w:rsidR="00E42343" w:rsidRPr="00E42343" w:rsidRDefault="00E42343" w:rsidP="00E42343">
      <w:pPr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Else, return the number multiplied by the factorial of (number - 1).</w:t>
      </w:r>
    </w:p>
    <w:p w14:paraId="30D4D79E" w14:textId="77777777" w:rsidR="00E42343" w:rsidRPr="00E42343" w:rsidRDefault="00E42343" w:rsidP="00E42343">
      <w:pPr>
        <w:numPr>
          <w:ilvl w:val="0"/>
          <w:numId w:val="5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Print the result.</w:t>
      </w:r>
    </w:p>
    <w:p w14:paraId="43CFEBC4" w14:textId="37E55E71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heading=h.wlrwwx21ieq" w:colFirst="0" w:colLast="0"/>
      <w:bookmarkEnd w:id="5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Checking if a Number is an Armstrong Number</w:t>
      </w:r>
    </w:p>
    <w:p w14:paraId="1A949F8A" w14:textId="10E0F932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lastRenderedPageBreak/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52B922BC" w14:textId="77777777" w:rsidR="00E42343" w:rsidRPr="00E42343" w:rsidRDefault="00E42343" w:rsidP="00E42343">
      <w:pPr>
        <w:numPr>
          <w:ilvl w:val="0"/>
          <w:numId w:val="6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number.</w:t>
      </w:r>
    </w:p>
    <w:p w14:paraId="23766994" w14:textId="77777777" w:rsidR="00E42343" w:rsidRPr="00E42343" w:rsidRDefault="00E42343" w:rsidP="00E42343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Count the number of digits.</w:t>
      </w:r>
    </w:p>
    <w:p w14:paraId="10BD2018" w14:textId="77777777" w:rsidR="00E42343" w:rsidRPr="00E42343" w:rsidRDefault="00E42343" w:rsidP="00E42343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Initialize a sum variable to 0.</w:t>
      </w:r>
    </w:p>
    <w:p w14:paraId="4284FD94" w14:textId="77777777" w:rsidR="00E42343" w:rsidRPr="00E42343" w:rsidRDefault="00E42343" w:rsidP="00E42343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For each digit in the number:</w:t>
      </w:r>
    </w:p>
    <w:p w14:paraId="0300EDD6" w14:textId="77777777" w:rsidR="00E42343" w:rsidRPr="00E42343" w:rsidRDefault="00E42343" w:rsidP="00E42343">
      <w:pPr>
        <w:numPr>
          <w:ilvl w:val="1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Raise the digit to the power of the total number of digits.</w:t>
      </w:r>
    </w:p>
    <w:p w14:paraId="55B0E0C4" w14:textId="77777777" w:rsidR="00E42343" w:rsidRPr="00E42343" w:rsidRDefault="00E42343" w:rsidP="00E42343">
      <w:pPr>
        <w:numPr>
          <w:ilvl w:val="1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Add the result to the sum variable.</w:t>
      </w:r>
    </w:p>
    <w:p w14:paraId="7DAB979E" w14:textId="77777777" w:rsidR="00E42343" w:rsidRPr="00E42343" w:rsidRDefault="00E42343" w:rsidP="00E42343">
      <w:pPr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sum is equal to the original number, print "Armstrong Number".</w:t>
      </w:r>
    </w:p>
    <w:p w14:paraId="3AE48621" w14:textId="77777777" w:rsidR="00E42343" w:rsidRPr="00E42343" w:rsidRDefault="00E42343" w:rsidP="00E42343">
      <w:pPr>
        <w:numPr>
          <w:ilvl w:val="0"/>
          <w:numId w:val="6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Else, print "Not an Armstrong Number".</w:t>
      </w:r>
    </w:p>
    <w:p w14:paraId="01F59924" w14:textId="5EB4FD1A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" w:name="_heading=h.1b5u91lj90vg" w:colFirst="0" w:colLast="0"/>
      <w:bookmarkEnd w:id="6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Swapping First and Last Characters of a String</w:t>
      </w:r>
    </w:p>
    <w:p w14:paraId="4600B3D9" w14:textId="15F5A277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24006766" w14:textId="77777777" w:rsidR="00E42343" w:rsidRPr="00E42343" w:rsidRDefault="00E42343" w:rsidP="00E42343">
      <w:pPr>
        <w:numPr>
          <w:ilvl w:val="0"/>
          <w:numId w:val="7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string.</w:t>
      </w:r>
    </w:p>
    <w:p w14:paraId="3E8B7D2F" w14:textId="77777777" w:rsidR="00E42343" w:rsidRPr="00E42343" w:rsidRDefault="00E42343" w:rsidP="00E42343">
      <w:pPr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string length is less than 2, print the string as is.</w:t>
      </w:r>
    </w:p>
    <w:p w14:paraId="084E58B5" w14:textId="77777777" w:rsidR="00E42343" w:rsidRPr="00E42343" w:rsidRDefault="00E42343" w:rsidP="00E42343">
      <w:pPr>
        <w:numPr>
          <w:ilvl w:val="0"/>
          <w:numId w:val="7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Swap the first and last characters while keeping the middle part unchanged.</w:t>
      </w:r>
    </w:p>
    <w:p w14:paraId="40ADC90F" w14:textId="77777777" w:rsidR="00E42343" w:rsidRPr="00E42343" w:rsidRDefault="00E42343" w:rsidP="00E42343">
      <w:pPr>
        <w:numPr>
          <w:ilvl w:val="0"/>
          <w:numId w:val="7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Print the modified string.</w:t>
      </w:r>
    </w:p>
    <w:p w14:paraId="375EAE5F" w14:textId="6A4C459A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_heading=h.y8iuu8vlxlp7" w:colFirst="0" w:colLast="0"/>
      <w:bookmarkEnd w:id="7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Converting Decimal to Binary</w:t>
      </w:r>
    </w:p>
    <w:p w14:paraId="465435DF" w14:textId="71D629FB" w:rsidR="00E42343" w:rsidRPr="00E42343" w:rsidRDefault="00E42343" w:rsidP="00E42343">
      <w:pPr>
        <w:spacing w:before="240" w:after="240" w:line="240" w:lineRule="auto"/>
        <w:ind w:firstLine="36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27A3912B" w14:textId="77777777" w:rsidR="00E42343" w:rsidRPr="00E42343" w:rsidRDefault="00E42343" w:rsidP="00E42343">
      <w:pPr>
        <w:numPr>
          <w:ilvl w:val="0"/>
          <w:numId w:val="8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decimal number.</w:t>
      </w:r>
    </w:p>
    <w:p w14:paraId="4904DA57" w14:textId="77777777" w:rsidR="00E42343" w:rsidRPr="00E42343" w:rsidRDefault="00E42343" w:rsidP="00E42343">
      <w:pPr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Initialize an empty string for binary representation.</w:t>
      </w:r>
    </w:p>
    <w:p w14:paraId="5A390C87" w14:textId="77777777" w:rsidR="00E42343" w:rsidRPr="00E42343" w:rsidRDefault="00E42343" w:rsidP="00E42343">
      <w:pPr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While the number is greater than 0:</w:t>
      </w:r>
    </w:p>
    <w:p w14:paraId="59A27779" w14:textId="68D347B3" w:rsidR="00E42343" w:rsidRPr="00E42343" w:rsidRDefault="00E42343" w:rsidP="00E42343">
      <w:pPr>
        <w:numPr>
          <w:ilvl w:val="1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Divide the number by 2 and store th</w:t>
      </w:r>
      <w:r w:rsidRPr="00E42343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7B86C" wp14:editId="4346CE2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1F5EF2" w14:textId="77777777" w:rsidR="00E42343" w:rsidRDefault="00E42343" w:rsidP="00E42343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698A3F1B" w14:textId="77777777" w:rsidR="00E42343" w:rsidRDefault="00E42343" w:rsidP="00E42343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77A3DCCD" w14:textId="77777777" w:rsidR="00E42343" w:rsidRDefault="00E42343" w:rsidP="00E42343">
                            <w:pPr>
                              <w:shd w:val="clear" w:color="auto" w:fill="FFE59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7B86C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571F5EF2" w14:textId="77777777" w:rsidR="00E42343" w:rsidRDefault="00E42343" w:rsidP="00E42343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698A3F1B" w14:textId="77777777" w:rsidR="00E42343" w:rsidRDefault="00E42343" w:rsidP="00E42343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77A3DCCD" w14:textId="77777777" w:rsidR="00E42343" w:rsidRDefault="00E42343" w:rsidP="00E42343">
                      <w:pPr>
                        <w:shd w:val="clear" w:color="auto" w:fill="FFE59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42343">
        <w:rPr>
          <w:rFonts w:ascii="Times New Roman" w:hAnsi="Times New Roman" w:cs="Times New Roman"/>
          <w:sz w:val="24"/>
          <w:szCs w:val="24"/>
        </w:rPr>
        <w:t>e remainder.</w:t>
      </w:r>
    </w:p>
    <w:p w14:paraId="48CE5464" w14:textId="77777777" w:rsidR="00E42343" w:rsidRPr="00E42343" w:rsidRDefault="00E42343" w:rsidP="00E42343">
      <w:pPr>
        <w:numPr>
          <w:ilvl w:val="1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Add the remainder to the binary string.</w:t>
      </w:r>
    </w:p>
    <w:p w14:paraId="2E886EB3" w14:textId="77777777" w:rsidR="00E42343" w:rsidRPr="00E42343" w:rsidRDefault="00E42343" w:rsidP="00E42343">
      <w:pPr>
        <w:numPr>
          <w:ilvl w:val="1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Update the number by dividing it by 2.</w:t>
      </w:r>
    </w:p>
    <w:p w14:paraId="430B91DC" w14:textId="77777777" w:rsidR="00E42343" w:rsidRPr="00E42343" w:rsidRDefault="00E42343" w:rsidP="00E42343">
      <w:pPr>
        <w:numPr>
          <w:ilvl w:val="0"/>
          <w:numId w:val="8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Reverse the binary string.</w:t>
      </w:r>
    </w:p>
    <w:p w14:paraId="2DE76DAE" w14:textId="77777777" w:rsidR="00E42343" w:rsidRPr="00E42343" w:rsidRDefault="00E42343" w:rsidP="00E42343">
      <w:pPr>
        <w:numPr>
          <w:ilvl w:val="0"/>
          <w:numId w:val="8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Print the binary representation.</w:t>
      </w:r>
    </w:p>
    <w:p w14:paraId="74F3BBE8" w14:textId="3C903778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8" w:name="_heading=h.2b6mm3as12uh" w:colFirst="0" w:colLast="0"/>
      <w:bookmarkEnd w:id="8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Finding the Longest Word in a Sentence</w:t>
      </w:r>
    </w:p>
    <w:p w14:paraId="457C9F2E" w14:textId="1EF2EA27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>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58F370C4" w14:textId="77777777" w:rsidR="00E42343" w:rsidRPr="00E42343" w:rsidRDefault="00E42343" w:rsidP="00E42343">
      <w:pPr>
        <w:numPr>
          <w:ilvl w:val="0"/>
          <w:numId w:val="9"/>
        </w:numPr>
        <w:spacing w:before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input sentence.</w:t>
      </w:r>
    </w:p>
    <w:p w14:paraId="0E39ECDE" w14:textId="77777777" w:rsidR="00E42343" w:rsidRPr="00E42343" w:rsidRDefault="00E42343" w:rsidP="00E42343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Split the sentence into individual words.</w:t>
      </w:r>
    </w:p>
    <w:p w14:paraId="5F40B612" w14:textId="77777777" w:rsidR="00E42343" w:rsidRPr="00E42343" w:rsidRDefault="00E42343" w:rsidP="00E42343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Initialize a variable to store the longest word.</w:t>
      </w:r>
    </w:p>
    <w:p w14:paraId="5095BDEF" w14:textId="77777777" w:rsidR="00E42343" w:rsidRPr="00E42343" w:rsidRDefault="00E42343" w:rsidP="00E42343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Loop through each word:</w:t>
      </w:r>
    </w:p>
    <w:p w14:paraId="1BA45B29" w14:textId="77777777" w:rsidR="00E42343" w:rsidRPr="00E42343" w:rsidRDefault="00E42343" w:rsidP="00E42343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current word is longer than the stored longest word, update the longest word.</w:t>
      </w:r>
    </w:p>
    <w:p w14:paraId="0B49E580" w14:textId="77777777" w:rsidR="00E42343" w:rsidRPr="00E42343" w:rsidRDefault="00E42343" w:rsidP="00E42343">
      <w:pPr>
        <w:numPr>
          <w:ilvl w:val="0"/>
          <w:numId w:val="9"/>
        </w:numPr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Print the longest word.</w:t>
      </w:r>
    </w:p>
    <w:p w14:paraId="78AD0232" w14:textId="1B8B4870" w:rsidR="00E42343" w:rsidRPr="00E42343" w:rsidRDefault="00E42343" w:rsidP="00E42343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" w:name="_heading=h.darfa134t4ad" w:colFirst="0" w:colLast="0"/>
      <w:bookmarkEnd w:id="9"/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Scenario: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42343">
        <w:rPr>
          <w:rFonts w:ascii="Times New Roman" w:hAnsi="Times New Roman" w:cs="Times New Roman"/>
          <w:b/>
          <w:color w:val="000000"/>
          <w:sz w:val="24"/>
          <w:szCs w:val="24"/>
        </w:rPr>
        <w:t>Checking if Two Strings are Anagrams</w:t>
      </w:r>
    </w:p>
    <w:p w14:paraId="203A2364" w14:textId="4966AA3B" w:rsidR="00E42343" w:rsidRPr="00E42343" w:rsidRDefault="00E42343" w:rsidP="00E42343">
      <w:pPr>
        <w:spacing w:before="240" w:after="240" w:line="240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42343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Pr="00E42343">
        <w:rPr>
          <w:rFonts w:ascii="Times New Roman" w:hAnsi="Times New Roman" w:cs="Times New Roman"/>
          <w:b/>
          <w:sz w:val="24"/>
          <w:szCs w:val="24"/>
        </w:rPr>
        <w:t>ogic:</w:t>
      </w:r>
    </w:p>
    <w:p w14:paraId="716C641B" w14:textId="77777777" w:rsidR="00E42343" w:rsidRPr="00E42343" w:rsidRDefault="00E42343" w:rsidP="00E42343">
      <w:pPr>
        <w:numPr>
          <w:ilvl w:val="0"/>
          <w:numId w:val="10"/>
        </w:numPr>
        <w:spacing w:before="24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Read the two input strings.</w:t>
      </w:r>
    </w:p>
    <w:p w14:paraId="66494329" w14:textId="77777777" w:rsidR="00E42343" w:rsidRPr="00E42343" w:rsidRDefault="00E42343" w:rsidP="00E42343">
      <w:pPr>
        <w:numPr>
          <w:ilvl w:val="0"/>
          <w:numId w:val="10"/>
        </w:num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Remove spaces and convert both strings to lowercase.</w:t>
      </w:r>
    </w:p>
    <w:p w14:paraId="23A276B4" w14:textId="77777777" w:rsidR="00E42343" w:rsidRPr="00E42343" w:rsidRDefault="00E42343" w:rsidP="00E42343">
      <w:pPr>
        <w:numPr>
          <w:ilvl w:val="0"/>
          <w:numId w:val="10"/>
        </w:num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Sort the characters of both strings.</w:t>
      </w:r>
    </w:p>
    <w:p w14:paraId="2AB0A611" w14:textId="77777777" w:rsidR="00E42343" w:rsidRPr="00E42343" w:rsidRDefault="00E42343" w:rsidP="00E42343">
      <w:pPr>
        <w:numPr>
          <w:ilvl w:val="0"/>
          <w:numId w:val="10"/>
        </w:num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If the sorted versions of both strings are identical, print "Anagram".</w:t>
      </w:r>
    </w:p>
    <w:p w14:paraId="55DFA960" w14:textId="77777777" w:rsidR="00E42343" w:rsidRPr="00E42343" w:rsidRDefault="00E42343" w:rsidP="00E42343">
      <w:pPr>
        <w:numPr>
          <w:ilvl w:val="0"/>
          <w:numId w:val="10"/>
        </w:numPr>
        <w:spacing w:after="24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42343">
        <w:rPr>
          <w:rFonts w:ascii="Times New Roman" w:hAnsi="Times New Roman" w:cs="Times New Roman"/>
          <w:sz w:val="24"/>
          <w:szCs w:val="24"/>
        </w:rPr>
        <w:t>Else, print "Not an Anagram".</w:t>
      </w:r>
    </w:p>
    <w:p w14:paraId="0071A17E" w14:textId="77777777" w:rsidR="00E42343" w:rsidRPr="00E42343" w:rsidRDefault="00E42343" w:rsidP="00E42343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E42343" w:rsidRPr="00E4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83A4001"/>
    <w:multiLevelType w:val="hybridMultilevel"/>
    <w:tmpl w:val="0FFCA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83CF9"/>
    <w:multiLevelType w:val="multilevel"/>
    <w:tmpl w:val="72183CF9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50407933">
    <w:abstractNumId w:val="4"/>
  </w:num>
  <w:num w:numId="2" w16cid:durableId="304042838">
    <w:abstractNumId w:val="3"/>
  </w:num>
  <w:num w:numId="3" w16cid:durableId="766924517">
    <w:abstractNumId w:val="8"/>
  </w:num>
  <w:num w:numId="4" w16cid:durableId="1663923884">
    <w:abstractNumId w:val="2"/>
  </w:num>
  <w:num w:numId="5" w16cid:durableId="1972395886">
    <w:abstractNumId w:val="1"/>
  </w:num>
  <w:num w:numId="6" w16cid:durableId="896093534">
    <w:abstractNumId w:val="6"/>
  </w:num>
  <w:num w:numId="7" w16cid:durableId="795684996">
    <w:abstractNumId w:val="7"/>
  </w:num>
  <w:num w:numId="8" w16cid:durableId="2139030029">
    <w:abstractNumId w:val="10"/>
  </w:num>
  <w:num w:numId="9" w16cid:durableId="2128545059">
    <w:abstractNumId w:val="5"/>
  </w:num>
  <w:num w:numId="10" w16cid:durableId="1806969981">
    <w:abstractNumId w:val="0"/>
  </w:num>
  <w:num w:numId="11" w16cid:durableId="387147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43"/>
    <w:rsid w:val="00504C6B"/>
    <w:rsid w:val="00817D3A"/>
    <w:rsid w:val="00CA7FC5"/>
    <w:rsid w:val="00E42343"/>
    <w:rsid w:val="00FB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C93"/>
  <w15:chartTrackingRefBased/>
  <w15:docId w15:val="{9CA6FF4E-1CA3-419A-ABBF-FBFD3285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4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42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3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3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3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3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3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qFormat/>
    <w:rsid w:val="00E42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ravind@hopelearn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pelearnin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ravind@hopelearning.net" TargetMode="External"/><Relationship Id="rId5" Type="http://schemas.openxmlformats.org/officeDocument/2006/relationships/hyperlink" Target="http://www.hopelearning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SHa</dc:creator>
  <cp:keywords/>
  <dc:description/>
  <cp:lastModifiedBy>Anu SHa</cp:lastModifiedBy>
  <cp:revision>2</cp:revision>
  <dcterms:created xsi:type="dcterms:W3CDTF">2025-10-31T02:33:00Z</dcterms:created>
  <dcterms:modified xsi:type="dcterms:W3CDTF">2025-10-31T02:33:00Z</dcterms:modified>
</cp:coreProperties>
</file>